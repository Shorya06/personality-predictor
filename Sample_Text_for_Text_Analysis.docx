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Text for Personality Prediction Project</w:t>
      </w:r>
    </w:p>
    <w:p>
      <w:pPr>
        <w:pStyle w:val="Heading1"/>
      </w:pPr>
      <w:r>
        <w:t>Text Sample 1</w:t>
      </w:r>
    </w:p>
    <w:p>
      <w:r>
        <w:t>I love reading science fiction and spending time alone thinking about future possibilities. I often find myself daydreaming or pondering abstract ideas.</w:t>
      </w:r>
    </w:p>
    <w:p>
      <w:pPr>
        <w:pStyle w:val="Heading1"/>
      </w:pPr>
      <w:r>
        <w:t>Text Sample 2</w:t>
      </w:r>
    </w:p>
    <w:p>
      <w:r>
        <w:t>Working in teams really motivates me, and I like being at the center of group discussions. I'm usually the one organizing events and making sure everyone feels included.</w:t>
      </w:r>
    </w:p>
    <w:p>
      <w:pPr>
        <w:pStyle w:val="Heading1"/>
      </w:pPr>
      <w:r>
        <w:t>Text Sample 3</w:t>
      </w:r>
    </w:p>
    <w:p>
      <w:r>
        <w:t>I'm very organized and like planning things in advance. I feel uneasy when things are messy or unpredictable, and I double-check details frequently.</w:t>
      </w:r>
    </w:p>
    <w:p>
      <w:pPr>
        <w:pStyle w:val="Heading1"/>
      </w:pPr>
      <w:r>
        <w:t>Text Sample 4</w:t>
      </w:r>
    </w:p>
    <w:p>
      <w:r>
        <w:t>Sometimes I get overwhelmed easily, especially in stressful situations. I try to stay calm but can become anxious when too many tasks pile up.</w:t>
      </w:r>
    </w:p>
    <w:p>
      <w:pPr>
        <w:pStyle w:val="Heading1"/>
      </w:pPr>
      <w:r>
        <w:t>Text Sample 5</w:t>
      </w:r>
    </w:p>
    <w:p>
      <w:r>
        <w:t>I enjoy helping others and try to be kind in my interactions. I dislike conflict and prefer peaceful, cooperative environments.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